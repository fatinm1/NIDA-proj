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NON-DISCLOSURE AGREEMENT</w:t>
      </w:r>
    </w:p>
    <w:p>
      <w:pPr>
        <w:pStyle w:val="Heading1"/>
      </w:pPr>
      <w:r>
        <w:t>1. PARTIES</w:t>
      </w:r>
    </w:p>
    <w:p>
      <w:r>
        <w:t>This Agreement is between [FIRM_NAME] ("Disclosing Party") and [CLIENT_NAME] ("Receiving Party").</w:t>
      </w:r>
    </w:p>
    <w:p>
      <w:pPr>
        <w:pStyle w:val="Heading1"/>
      </w:pPr>
      <w:r>
        <w:t>2. CONFIDENTIAL INFORMATION</w:t>
      </w:r>
    </w:p>
    <w:p>
      <w:r>
        <w:t>Confidential Information includes all non-public information disclosed by Disclosing Party to Receiving Party, including but not limited to:</w:t>
      </w:r>
    </w:p>
    <w:p>
      <w:r>
        <w:t>• Business plans and strategies</w:t>
      </w:r>
    </w:p>
    <w:p>
      <w:r>
        <w:t>• Technical specifications</w:t>
      </w:r>
    </w:p>
    <w:p>
      <w:r>
        <w:t>• Financial information</w:t>
      </w:r>
    </w:p>
    <w:p>
      <w:r>
        <w:t>• Customer lists and data</w:t>
      </w:r>
    </w:p>
    <w:p>
      <w:pPr>
        <w:pStyle w:val="Heading1"/>
      </w:pPr>
      <w:r>
        <w:t>3. OBLIGATIONS</w:t>
      </w:r>
    </w:p>
    <w:p>
      <w:r>
        <w:t>Receiving Party agrees to:</w:t>
      </w:r>
    </w:p>
    <w:p>
      <w:r>
        <w:t>a) Keep all Confidential Information strictly confidential</w:t>
      </w:r>
    </w:p>
    <w:p>
      <w:r>
        <w:t>b) Not disclose to any third parties without written consent</w:t>
      </w:r>
    </w:p>
    <w:p>
      <w:r>
        <w:t>c) Use only for evaluation purposes</w:t>
      </w:r>
    </w:p>
    <w:p>
      <w:r>
        <w:t>d) Return all information upon request</w:t>
      </w:r>
    </w:p>
    <w:p>
      <w:pPr>
        <w:pStyle w:val="Heading1"/>
      </w:pPr>
      <w:r>
        <w:t>4. TERM</w:t>
      </w:r>
    </w:p>
    <w:p>
      <w:r>
        <w:t>This Agreement shall remain in effect for five (5) years from the date of execution.</w:t>
      </w:r>
    </w:p>
    <w:p>
      <w:pPr>
        <w:pStyle w:val="Heading1"/>
      </w:pPr>
      <w:r>
        <w:t>5. LIABILITY</w:t>
      </w:r>
    </w:p>
    <w:p>
      <w:r>
        <w:t>In no event shall either party be liable for any indirect, incidental, special, consequential, or punitive damages arising out of or relating to this Agreement.</w:t>
      </w:r>
    </w:p>
    <w:p>
      <w:pPr>
        <w:pStyle w:val="Heading1"/>
      </w:pPr>
      <w:r>
        <w:t>6. GOVERNING LAW</w:t>
      </w:r>
    </w:p>
    <w:p>
      <w:r>
        <w:t>This Agreement shall be governed by the laws of the State of Delaware.</w:t>
      </w:r>
    </w:p>
    <w:p>
      <w:pPr>
        <w:pStyle w:val="Heading1"/>
      </w:pPr>
      <w:r>
        <w:t>7. SIGNATURES</w:t>
      </w:r>
    </w:p>
    <w:p>
      <w:r>
        <w:t>DISCLOSING PARTY:</w:t>
      </w:r>
    </w:p>
    <w:p>
      <w:r>
        <w:t>[FIRM_NAME]</w:t>
      </w:r>
    </w:p>
    <w:p>
      <w:r>
        <w:t>By: [SIGNER_NAME]</w:t>
      </w:r>
    </w:p>
    <w:p>
      <w:r>
        <w:t>Title: [SIGNER_TITLE]</w:t>
      </w:r>
    </w:p>
    <w:p>
      <w:r>
        <w:t>Date: _______________</w:t>
      </w:r>
    </w:p>
    <w:p/>
    <w:p>
      <w:r>
        <w:t>RECEIVING PARTY:</w:t>
      </w:r>
    </w:p>
    <w:p>
      <w:r>
        <w:t>[CLIENT_NAME]</w:t>
      </w:r>
    </w:p>
    <w:p>
      <w:r>
        <w:t>By: _________________</w:t>
      </w:r>
    </w:p>
    <w:p>
      <w:r>
        <w:t>Title: _______________</w:t>
      </w:r>
    </w:p>
    <w:p>
      <w:r>
        <w:t>Date: 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