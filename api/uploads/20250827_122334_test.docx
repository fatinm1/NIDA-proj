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NDA</w:t>
      </w:r>
    </w:p>
    <w:p>
      <w:r>
        <w:t>This is a test NDA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